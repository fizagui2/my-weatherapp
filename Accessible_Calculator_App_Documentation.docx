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Accessible Guide to the Simple Calculator App</w:t>
      </w:r>
    </w:p>
    <w:p>
      <w:pPr>
        <w:pStyle w:val="Heading1"/>
      </w:pPr>
      <w:r>
        <w:t>🔢 What is this?</w:t>
      </w:r>
    </w:p>
    <w:p>
      <w:r>
        <w:t>The Simple Calculator App is a basic calculator that allows users to perform simple math operations on their Android device. It is designed to be lightweight, user-friendly, and free of distractions like ads or complex menus.</w:t>
      </w:r>
    </w:p>
    <w:p>
      <w:pPr>
        <w:pStyle w:val="Heading1"/>
      </w:pPr>
      <w:r>
        <w:t>🔧 Key Features</w:t>
      </w:r>
    </w:p>
    <w:p>
      <w:pPr>
        <w:pStyle w:val="ListBullet"/>
      </w:pPr>
      <w:r>
        <w:t>Simple &amp; clean interface</w:t>
      </w:r>
    </w:p>
    <w:p>
      <w:pPr>
        <w:pStyle w:val="ListBullet"/>
      </w:pPr>
      <w:r>
        <w:t>Performs basic operations: add, subtract, multiply, divide</w:t>
      </w:r>
    </w:p>
    <w:p>
      <w:pPr>
        <w:pStyle w:val="ListBullet"/>
      </w:pPr>
      <w:r>
        <w:t>Light and dark mode for visual comfort</w:t>
      </w:r>
    </w:p>
    <w:p>
      <w:pPr>
        <w:pStyle w:val="ListBullet"/>
      </w:pPr>
      <w:r>
        <w:t>Ad-free and open source</w:t>
      </w:r>
    </w:p>
    <w:p>
      <w:pPr>
        <w:pStyle w:val="Heading1"/>
      </w:pPr>
      <w:r>
        <w:t>📥 How to Download</w:t>
      </w:r>
    </w:p>
    <w:p>
      <w:r>
        <w:t>You can access and install the app from the following locations:</w:t>
      </w:r>
    </w:p>
    <w:p>
      <w:pPr>
        <w:pStyle w:val="ListBullet"/>
      </w:pPr>
      <w:r>
        <w:t>GitHub Releases: https://github.com/SimpleMobileTools/Simple-Calculator/releases</w:t>
      </w:r>
    </w:p>
    <w:p>
      <w:pPr>
        <w:pStyle w:val="ListBullet"/>
      </w:pPr>
      <w:r>
        <w:t>F-Droid Store: https://f-droid.org/en/packages/com.simplemobiletools.calculator/</w:t>
      </w:r>
    </w:p>
    <w:p>
      <w:pPr>
        <w:pStyle w:val="ListBullet"/>
      </w:pPr>
      <w:r>
        <w:t>Google Play Store (if available)</w:t>
      </w:r>
    </w:p>
    <w:p>
      <w:pPr>
        <w:pStyle w:val="Heading1"/>
      </w:pPr>
      <w:r>
        <w:t>👁 Accessibility Improvements</w:t>
      </w:r>
    </w:p>
    <w:p>
      <w:pPr>
        <w:pStyle w:val="ListBullet"/>
      </w:pPr>
      <w:r>
        <w:t>High contrast text for better visibility</w:t>
      </w:r>
    </w:p>
    <w:p>
      <w:pPr>
        <w:pStyle w:val="ListBullet"/>
      </w:pPr>
      <w:r>
        <w:t>Large, easy-to-read buttons and fonts</w:t>
      </w:r>
    </w:p>
    <w:p>
      <w:pPr>
        <w:pStyle w:val="ListBullet"/>
      </w:pPr>
      <w:r>
        <w:t>Simple layout with minimal clutter</w:t>
      </w:r>
    </w:p>
    <w:p>
      <w:pPr>
        <w:pStyle w:val="ListBullet"/>
      </w:pPr>
      <w:r>
        <w:t>Supports screen readers with labeled buttons</w:t>
      </w:r>
    </w:p>
    <w:p>
      <w:pPr>
        <w:pStyle w:val="ListBullet"/>
      </w:pPr>
      <w:r>
        <w:t>Alt text included for all images and screenshots</w:t>
      </w:r>
    </w:p>
    <w:p>
      <w:pPr>
        <w:pStyle w:val="Heading1"/>
      </w:pPr>
      <w:r>
        <w:t>📸 Visual Preview</w:t>
      </w:r>
    </w:p>
    <w:p>
      <w:r>
        <w:t>[Screenshot Placeholder]</w:t>
        <w:br/>
        <w:t>Main screen of calculator app showing number pad and result area.</w:t>
        <w:br/>
        <w:t>Note: Ensure this image includes alt text if uploaded to a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